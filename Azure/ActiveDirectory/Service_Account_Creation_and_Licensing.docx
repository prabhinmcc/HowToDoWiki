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Creating a Service Account in Azure AD and Assigning Power Automate and Power Apps Premium Licenses</w:t>
      </w:r>
    </w:p>
    <w:p>
      <w:pPr>
        <w:pStyle w:val="Heading1"/>
      </w:pPr>
      <w:r>
        <w:t>Step 1: Create a Service Account</w:t>
      </w:r>
    </w:p>
    <w:p>
      <w:r>
        <w:t>1. Go to the Azure Portal</w:t>
      </w:r>
    </w:p>
    <w:p>
      <w:r>
        <w:t>- Navigate to [Azure Portal](https://portal.azure.com).</w:t>
      </w:r>
    </w:p>
    <w:p>
      <w:r>
        <w:t>2. Open Azure Active Directory</w:t>
      </w:r>
    </w:p>
    <w:p>
      <w:r>
        <w:t>- In the left-hand navigation pane, select "Azure Active Directory".</w:t>
      </w:r>
    </w:p>
    <w:p>
      <w:r>
        <w:t>3. Create a New User</w:t>
      </w:r>
    </w:p>
    <w:p>
      <w:r>
        <w:t>- In the Azure Active Directory pane, select "Users".</w:t>
      </w:r>
    </w:p>
    <w:p>
      <w:r>
        <w:t>- Click "New user".</w:t>
      </w:r>
    </w:p>
    <w:p>
      <w:r>
        <w:t>- Choose "Create user" and fill in the required fields:</w:t>
      </w:r>
    </w:p>
    <w:p>
      <w:r>
        <w:t xml:space="preserve">  - User name: e.g., `serviceaccount@yourdomain.onmicrosoft.com`</w:t>
      </w:r>
    </w:p>
    <w:p>
      <w:r>
        <w:t xml:space="preserve">  - Name: Give a descriptive name for the service account.</w:t>
      </w:r>
    </w:p>
    <w:p>
      <w:r>
        <w:t xml:space="preserve">  - Password: Set an initial password (you may want to choose "Let me create the password").</w:t>
      </w:r>
    </w:p>
    <w:p>
      <w:r>
        <w:t>- Click "Create" to create the new user account.</w:t>
      </w:r>
    </w:p>
    <w:p>
      <w:pPr>
        <w:pStyle w:val="Heading1"/>
      </w:pPr>
      <w:r>
        <w:t>Step 2: Ensure MFA is Disabled for the Service Account</w:t>
      </w:r>
    </w:p>
    <w:p>
      <w:r>
        <w:t>1. Exclude the Account from Conditional Access Policies</w:t>
      </w:r>
    </w:p>
    <w:p>
      <w:r>
        <w:t>- In Azure Active Directory, navigate to "Security" and then "Conditional Access".</w:t>
      </w:r>
    </w:p>
    <w:p>
      <w:r>
        <w:t>- Identify any Conditional Access policies that enforce MFA.</w:t>
      </w:r>
    </w:p>
    <w:p>
      <w:r>
        <w:t>- Edit each relevant policy to exclude your new service account:</w:t>
      </w:r>
    </w:p>
    <w:p>
      <w:r>
        <w:t xml:space="preserve">  - In the policy settings, go to "Assignments" -&gt; "Users and groups".</w:t>
      </w:r>
    </w:p>
    <w:p>
      <w:r>
        <w:t xml:space="preserve">  - Under "Exclude", add the new service account.</w:t>
      </w:r>
    </w:p>
    <w:p>
      <w:r>
        <w:t>2. Disable Security Defaults (if applicable)</w:t>
      </w:r>
    </w:p>
    <w:p>
      <w:r>
        <w:t>- If your organization uses Security Defaults, MFA might be enforced by default.</w:t>
      </w:r>
    </w:p>
    <w:p>
      <w:r>
        <w:t>- To check this, go to "Azure Active Directory" -&gt; "Properties" -&gt; "Manage Security defaults".</w:t>
      </w:r>
    </w:p>
    <w:p>
      <w:r>
        <w:t>- If Security Defaults are enabled, you may need to disable them, but be cautious as this affects your entire tenant's security posture.</w:t>
      </w:r>
    </w:p>
    <w:p>
      <w:pPr>
        <w:pStyle w:val="Heading1"/>
      </w:pPr>
      <w:r>
        <w:t>Step 3: Assign Power Automate Premium and Power Apps Premium Licenses</w:t>
      </w:r>
    </w:p>
    <w:p>
      <w:r>
        <w:t>1. Go to the Microsoft 365 Admin Center</w:t>
      </w:r>
    </w:p>
    <w:p>
      <w:r>
        <w:t>- Navigate to [Microsoft 365 Admin Center](https://admin.microsoft.com).</w:t>
      </w:r>
    </w:p>
    <w:p>
      <w:r>
        <w:t>2. Open Users Management</w:t>
      </w:r>
    </w:p>
    <w:p>
      <w:r>
        <w:t>- In the left-hand navigation pane, select "Users" -&gt; "Active users".</w:t>
      </w:r>
    </w:p>
    <w:p>
      <w:r>
        <w:t>3. Find and Select the Service Account</w:t>
      </w:r>
    </w:p>
    <w:p>
      <w:r>
        <w:t>- Search for the service account you created.</w:t>
      </w:r>
    </w:p>
    <w:p>
      <w:r>
        <w:t>- Click on the service account name to open its properties.</w:t>
      </w:r>
    </w:p>
    <w:p>
      <w:r>
        <w:t>4. Assign Power Automate Premium License</w:t>
      </w:r>
    </w:p>
    <w:p>
      <w:r>
        <w:t>- In the user's properties pane, select the "Licenses and Apps" tab.</w:t>
      </w:r>
    </w:p>
    <w:p>
      <w:r>
        <w:t>- Find the Power Automate Premium license in the list.</w:t>
      </w:r>
    </w:p>
    <w:p>
      <w:r>
        <w:t>- Check the box next to the Power Automate Premium license to assign it to the service account.</w:t>
      </w:r>
    </w:p>
    <w:p>
      <w:r>
        <w:t>- Click "Save changes" to apply the license assignment.</w:t>
      </w:r>
    </w:p>
    <w:p>
      <w:r>
        <w:t>5. Assign Power Apps Premium License</w:t>
      </w:r>
    </w:p>
    <w:p>
      <w:r>
        <w:t>- In the same "Licenses and Apps" tab, find the Power Apps Premium license in the list.</w:t>
      </w:r>
    </w:p>
    <w:p>
      <w:r>
        <w:t>- Check the box next to the Power Apps Premium license to assign it to the service account.</w:t>
      </w:r>
    </w:p>
    <w:p>
      <w:r>
        <w:t>- Click "Save changes" to apply the license assignment.</w:t>
      </w:r>
    </w:p>
    <w:p>
      <w:pPr>
        <w:pStyle w:val="Heading1"/>
      </w:pPr>
      <w:r>
        <w:t>Step 4: Verify the License Assignment</w:t>
      </w:r>
    </w:p>
    <w:p>
      <w:r>
        <w:t>1. Check License Status</w:t>
      </w:r>
    </w:p>
    <w:p>
      <w:r>
        <w:t>- Go back to "Users" -&gt; "Active users" in the Microsoft 365 Admin Center.</w:t>
      </w:r>
    </w:p>
    <w:p>
      <w:r>
        <w:t>- Select the service account and check the "Licenses and Apps" tab to ensure both the Power Automate Premium and Power Apps Premium licenses are listed and active.</w:t>
      </w:r>
    </w:p>
    <w:p>
      <w:pPr>
        <w:pStyle w:val="Heading1"/>
      </w:pPr>
      <w:r>
        <w:t>Summary</w:t>
      </w:r>
    </w:p>
    <w:p>
      <w:r>
        <w:t>By following these steps, you can successfully create a service account in Azure AD, ensure MFA is disabled for it, and assign both Power Automate Premium and Power Apps Premium licenses to it. This enables the service account to use premium features in both Power Automate and Power Apps.</w:t>
      </w:r>
    </w:p>
    <w:p>
      <w:pPr>
        <w:pStyle w:val="Heading2"/>
      </w:pPr>
      <w:r>
        <w:t>Additional Considerations</w:t>
      </w:r>
    </w:p>
    <w:p>
      <w:r>
        <w:t>Security: Ensure the service account has only the necessary permissions to perform its tasks. Avoid assigning unnecessary roles or permissions to maintain a secure environment.</w:t>
      </w:r>
    </w:p>
    <w:p>
      <w:r>
        <w:t>Monitoring: Regularly monitor the service account's activity to ensure it is used as intended and to detect any potential security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